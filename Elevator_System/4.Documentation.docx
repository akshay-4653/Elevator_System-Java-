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Elevator Simulation System - Documentation</w:t>
      </w:r>
    </w:p>
    <w:p>
      <w:r>
        <w:t>Author: Akshay Kumar Boda</w:t>
      </w:r>
    </w:p>
    <w:p>
      <w:r>
        <w:t>College: Sree Dattha Engineering &amp; Science College</w:t>
      </w:r>
    </w:p>
    <w:p>
      <w:r>
        <w:t>Course: B.Tech, 3rd Year</w:t>
      </w:r>
    </w:p>
    <w:p/>
    <w:p>
      <w:pPr>
        <w:pStyle w:val="Heading1"/>
      </w:pPr>
      <w:r>
        <w:t>1. What is the Project?</w:t>
      </w:r>
    </w:p>
    <w:p>
      <w:r>
        <w:t>This project is a simulation of a basic elevator (lift) system in a multi-story building. It is designed using Java programming language and applies object-oriented principles to mimic real-world elevator operations.</w:t>
      </w:r>
    </w:p>
    <w:p>
      <w:pPr>
        <w:pStyle w:val="Heading1"/>
      </w:pPr>
      <w:r>
        <w:t>2. Why this Project?</w:t>
      </w:r>
    </w:p>
    <w:p>
      <w:r>
        <w:t>Elevators are common in buildings, and simulating one in code helps understand core programming concepts such as:</w:t>
        <w:br/>
        <w:t>- Object-oriented design (classes, enums, encapsulation)</w:t>
        <w:br/>
        <w:t>- Real-time decision making</w:t>
        <w:br/>
        <w:t>- Control flow and state management</w:t>
        <w:br/>
        <w:t>- User interaction and input validation</w:t>
        <w:br/>
        <w:t>This project serves as a foundation for learning and applying Java in a meaningful and practical scenario.</w:t>
      </w:r>
    </w:p>
    <w:p>
      <w:pPr>
        <w:pStyle w:val="Heading1"/>
      </w:pPr>
      <w:r>
        <w:t>3. Class: Direction.java</w:t>
      </w:r>
    </w:p>
    <w:p>
      <w:r>
        <w:t>Package: elevator</w:t>
      </w:r>
    </w:p>
    <w:p>
      <w:pPr>
        <w:pStyle w:val="Heading2"/>
      </w:pPr>
      <w:r>
        <w:t>Description:</w:t>
      </w:r>
    </w:p>
    <w:p>
      <w:r>
        <w:t>Defines an enum for elevator movement directions: UP, DOWN, and IDLE.</w:t>
      </w:r>
    </w:p>
    <w:p>
      <w:pPr>
        <w:pStyle w:val="Heading2"/>
      </w:pPr>
      <w:r>
        <w:t>Enum Values:</w:t>
      </w:r>
    </w:p>
    <w:p>
      <w:r>
        <w:t>- UP: Elevator is moving upward</w:t>
        <w:br/>
        <w:t>- DOWN: Elevator is moving downward</w:t>
        <w:br/>
        <w:t>- IDLE: Elevator is not moving</w:t>
      </w:r>
    </w:p>
    <w:p>
      <w:pPr>
        <w:pStyle w:val="Heading1"/>
      </w:pPr>
      <w:r>
        <w:t>4. Class: Elevator.java</w:t>
      </w:r>
    </w:p>
    <w:p>
      <w:r>
        <w:t>Package: elevator</w:t>
      </w:r>
    </w:p>
    <w:p>
      <w:pPr>
        <w:pStyle w:val="Heading2"/>
      </w:pPr>
      <w:r>
        <w:t>Description:</w:t>
      </w:r>
    </w:p>
    <w:p>
      <w:r>
        <w:t>Contains the core logic of the elevator system, including request handling, floor processing, direction control, and movement.</w:t>
      </w:r>
    </w:p>
    <w:p>
      <w:pPr>
        <w:pStyle w:val="Heading2"/>
      </w:pPr>
      <w:r>
        <w:t>Constructor:</w:t>
      </w:r>
    </w:p>
    <w:p>
      <w:r>
        <w:t>- Elevator(): Initializes the elevator's current floor, direction, and storage for requests and destinations.</w:t>
      </w:r>
    </w:p>
    <w:p>
      <w:pPr>
        <w:pStyle w:val="Heading2"/>
      </w:pPr>
      <w:r>
        <w:t>Fields:</w:t>
      </w:r>
    </w:p>
    <w:p>
      <w:r>
        <w:br/>
        <w:t>- MIN_FLOOR / MAX_FLOOR: Range of valid floors (0 to 10)</w:t>
        <w:br/>
        <w:t>- processingTime: Delay in milliseconds for moving between floors</w:t>
        <w:br/>
        <w:t>- currentFloor: Current floor of the elevator</w:t>
        <w:br/>
        <w:t>- currentDirection: Current direction of travel (UP, DOWN, IDLE)</w:t>
        <w:br/>
        <w:t>- requestedPathsMap: Stores pending requests as start -&gt; destination list</w:t>
        <w:br/>
        <w:t>- currentFloorDestinations: Boolean array for marking destination stops</w:t>
        <w:br/>
      </w:r>
    </w:p>
    <w:p>
      <w:pPr>
        <w:pStyle w:val="Heading2"/>
      </w:pPr>
      <w:r>
        <w:t>Methods:</w:t>
      </w:r>
    </w:p>
    <w:p>
      <w:r>
        <w:br/>
        <w:t>- setProcessingTime(int): Sets time delay between floors</w:t>
        <w:br/>
        <w:t>- getCurrentFloor(): Returns current floor</w:t>
        <w:br/>
        <w:t>- getrequestedPathMap(): Returns request map</w:t>
        <w:br/>
        <w:t>- getCurrentFloorDestinations(): Returns destination map</w:t>
        <w:br/>
        <w:t>- start(): Main loop that processes elevator operation</w:t>
        <w:br/>
        <w:t>- lunchTimeElevatorRush(): Generates 30 random requests</w:t>
        <w:br/>
        <w:t>- callElevator(int, int): Adds a request to the elevator</w:t>
        <w:br/>
        <w:t>- processFloor(int): Handles boarding/unboarding at each floor</w:t>
        <w:br/>
        <w:t>- moveElevator(): Controls direction logic and calls movement functions</w:t>
        <w:br/>
        <w:t>- moveUP(): Moves elevator one floor up with delay</w:t>
        <w:br/>
        <w:t>- moveDown(): Moves elevator one floor down with delay</w:t>
        <w:br/>
        <w:t>- isInvalidFloor(int): Checks if the floor number is out of range</w:t>
        <w:br/>
      </w:r>
    </w:p>
    <w:p>
      <w:pPr>
        <w:pStyle w:val="Heading1"/>
      </w:pPr>
      <w:r>
        <w:t>5. Class: ElevatorChallenge.java</w:t>
      </w:r>
    </w:p>
    <w:p>
      <w:r>
        <w:t>Package: elevator</w:t>
      </w:r>
    </w:p>
    <w:p>
      <w:pPr>
        <w:pStyle w:val="Heading2"/>
      </w:pPr>
      <w:r>
        <w:t>Description:</w:t>
      </w:r>
    </w:p>
    <w:p>
      <w:r>
        <w:t>This is the main class that runs the program and handles user interaction.</w:t>
      </w:r>
    </w:p>
    <w:p>
      <w:pPr>
        <w:pStyle w:val="Heading2"/>
      </w:pPr>
      <w:r>
        <w:t>Methods:</w:t>
      </w:r>
    </w:p>
    <w:p>
      <w:r>
        <w:br/>
        <w:t>- automaticElevator(): Runs elevator in auto mode using 30 random requests</w:t>
        <w:br/>
        <w:t>- manualElevator(): Takes user input for start and destination and runs elevator</w:t>
        <w:br/>
        <w:t>- main(): Entry point, calls both manual and automatic modes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